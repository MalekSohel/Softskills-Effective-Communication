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97510" w14:textId="509E5C32" w:rsidR="00752E52" w:rsidRDefault="00752E52">
      <w:r>
        <w:t xml:space="preserve">Subject: Requesting more Information </w:t>
      </w:r>
      <w:r>
        <w:t>about</w:t>
      </w:r>
      <w:r>
        <w:t xml:space="preserve"> editing projects.</w:t>
      </w:r>
    </w:p>
    <w:p w14:paraId="50768AC7" w14:textId="77777777" w:rsidR="00752E52" w:rsidRDefault="00752E52"/>
    <w:p w14:paraId="1BB896AC" w14:textId="0359F78E" w:rsidR="00DA17B4" w:rsidRDefault="00000000">
      <w:r>
        <w:t>Dear</w:t>
      </w:r>
      <w:r w:rsidR="00752E52">
        <w:t xml:space="preserve"> Saquib</w:t>
      </w:r>
      <w:r>
        <w:t>,</w:t>
      </w:r>
    </w:p>
    <w:p w14:paraId="13790141" w14:textId="77777777" w:rsidR="00DA17B4" w:rsidRDefault="00000000">
      <w:r>
        <w:t>I hope you are doing well. I am interested in the editing project you mentioned and would like to request more information regarding the scope and requirements. Understanding the specific details will help me prepare adequately and ensure that I can deliver quality work as per your expectations.</w:t>
      </w:r>
    </w:p>
    <w:p w14:paraId="2431DA01" w14:textId="77777777" w:rsidR="00DA17B4" w:rsidRDefault="00000000">
      <w:r>
        <w:t>Could you please provide more insights on the timeline, project deliverables, and any particular guidelines I need to follow? I am looking forward to collaborating and delivering exceptional results.</w:t>
      </w:r>
    </w:p>
    <w:p w14:paraId="27852577" w14:textId="77777777" w:rsidR="00DA17B4" w:rsidRDefault="00000000">
      <w:r>
        <w:t>Thank you, and I look forward to your response.</w:t>
      </w:r>
    </w:p>
    <w:p w14:paraId="39FB1C8C" w14:textId="187C312E" w:rsidR="00DA17B4" w:rsidRDefault="00000000">
      <w:r>
        <w:t>Best regards,</w:t>
      </w:r>
      <w:r>
        <w:br/>
      </w:r>
      <w:r w:rsidR="00752E52">
        <w:t>Sohel</w:t>
      </w:r>
    </w:p>
    <w:sectPr w:rsidR="00DA1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5781299">
    <w:abstractNumId w:val="8"/>
  </w:num>
  <w:num w:numId="2" w16cid:durableId="1703433709">
    <w:abstractNumId w:val="6"/>
  </w:num>
  <w:num w:numId="3" w16cid:durableId="626157616">
    <w:abstractNumId w:val="5"/>
  </w:num>
  <w:num w:numId="4" w16cid:durableId="542248733">
    <w:abstractNumId w:val="4"/>
  </w:num>
  <w:num w:numId="5" w16cid:durableId="1730763051">
    <w:abstractNumId w:val="7"/>
  </w:num>
  <w:num w:numId="6" w16cid:durableId="1733120427">
    <w:abstractNumId w:val="3"/>
  </w:num>
  <w:num w:numId="7" w16cid:durableId="1532305405">
    <w:abstractNumId w:val="2"/>
  </w:num>
  <w:num w:numId="8" w16cid:durableId="1605310186">
    <w:abstractNumId w:val="1"/>
  </w:num>
  <w:num w:numId="9" w16cid:durableId="165806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2E52"/>
    <w:rsid w:val="008B2333"/>
    <w:rsid w:val="00AA1D8D"/>
    <w:rsid w:val="00B47730"/>
    <w:rsid w:val="00CB0664"/>
    <w:rsid w:val="00DA17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63292"/>
  <w14:defaultImageDpi w14:val="300"/>
  <w15:docId w15:val="{6C2EC2F1-478C-4BA1-A1CE-6AB1A6BC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Malek Sohel</cp:lastModifiedBy>
  <cp:revision>2</cp:revision>
  <dcterms:created xsi:type="dcterms:W3CDTF">2013-12-23T23:15:00Z</dcterms:created>
  <dcterms:modified xsi:type="dcterms:W3CDTF">2024-09-22T13:43:00Z</dcterms:modified>
  <cp:category/>
</cp:coreProperties>
</file>