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213A" w14:textId="1F7D7CA2" w:rsidR="002E6925" w:rsidRDefault="002E6925">
      <w:r>
        <w:t>Subject: Reminder about Video Editing Project.</w:t>
      </w:r>
    </w:p>
    <w:p w14:paraId="5C9BAF3E" w14:textId="77777777" w:rsidR="002E6925" w:rsidRDefault="002E6925"/>
    <w:p w14:paraId="31130B38" w14:textId="13E1E85B" w:rsidR="00324E70" w:rsidRDefault="00000000">
      <w:r>
        <w:t xml:space="preserve">Hey </w:t>
      </w:r>
      <w:r w:rsidR="002E6925">
        <w:t>Arvind</w:t>
      </w:r>
      <w:r>
        <w:t>,</w:t>
      </w:r>
    </w:p>
    <w:p w14:paraId="42A22774" w14:textId="77777777" w:rsidR="00324E70" w:rsidRDefault="00000000">
      <w:r>
        <w:t>I hope you're doing well and everything is going great on your end. I just wanted to drop a quick reminder about the graphic project we discussed last week. I know you've been busy, but I just wanted to check in and see if you've had a chance to start working on it.</w:t>
      </w:r>
    </w:p>
    <w:p w14:paraId="61D06B40" w14:textId="77777777" w:rsidR="00324E70" w:rsidRDefault="00000000">
      <w:r>
        <w:t>I would really appreciate it if you could let me know the current status of the project and if there’s anything I can help you with. Your expertise is invaluable, and I am excited to see your creative ideas come to life. Looking forward to your update!</w:t>
      </w:r>
    </w:p>
    <w:p w14:paraId="13AF557D" w14:textId="77777777" w:rsidR="00324E70" w:rsidRDefault="00000000">
      <w:r>
        <w:t>Take care and talk to you soon!</w:t>
      </w:r>
    </w:p>
    <w:p w14:paraId="486F4AB7" w14:textId="63FF1956" w:rsidR="00324E70" w:rsidRDefault="00000000">
      <w:r>
        <w:t>Best,</w:t>
      </w:r>
      <w:r>
        <w:br/>
      </w:r>
      <w:r w:rsidR="002E6925">
        <w:t>Sohel</w:t>
      </w:r>
    </w:p>
    <w:sectPr w:rsidR="00324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608990">
    <w:abstractNumId w:val="8"/>
  </w:num>
  <w:num w:numId="2" w16cid:durableId="926038972">
    <w:abstractNumId w:val="6"/>
  </w:num>
  <w:num w:numId="3" w16cid:durableId="262811238">
    <w:abstractNumId w:val="5"/>
  </w:num>
  <w:num w:numId="4" w16cid:durableId="632366370">
    <w:abstractNumId w:val="4"/>
  </w:num>
  <w:num w:numId="5" w16cid:durableId="438379426">
    <w:abstractNumId w:val="7"/>
  </w:num>
  <w:num w:numId="6" w16cid:durableId="1763647036">
    <w:abstractNumId w:val="3"/>
  </w:num>
  <w:num w:numId="7" w16cid:durableId="1854760901">
    <w:abstractNumId w:val="2"/>
  </w:num>
  <w:num w:numId="8" w16cid:durableId="57216446">
    <w:abstractNumId w:val="1"/>
  </w:num>
  <w:num w:numId="9" w16cid:durableId="2945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925"/>
    <w:rsid w:val="00324E70"/>
    <w:rsid w:val="00326F90"/>
    <w:rsid w:val="005009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A850B"/>
  <w14:defaultImageDpi w14:val="300"/>
  <w15:docId w15:val="{6BB58AA0-1822-4507-85E7-9DB59EB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Malek Sohel</cp:lastModifiedBy>
  <cp:revision>2</cp:revision>
  <dcterms:created xsi:type="dcterms:W3CDTF">2013-12-23T23:15:00Z</dcterms:created>
  <dcterms:modified xsi:type="dcterms:W3CDTF">2024-09-22T13:41:00Z</dcterms:modified>
  <cp:category/>
</cp:coreProperties>
</file>