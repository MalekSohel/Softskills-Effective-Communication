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A940C" w14:textId="331EC1F8" w:rsidR="000C399A" w:rsidRDefault="000C399A">
      <w:r>
        <w:t>Subject: Apology to Uncle For Breaking His Pots.</w:t>
      </w:r>
    </w:p>
    <w:p w14:paraId="7039918B" w14:textId="77777777" w:rsidR="000C399A" w:rsidRDefault="000C399A"/>
    <w:p w14:paraId="209DA849" w14:textId="41EE5B83" w:rsidR="00643C2F" w:rsidRDefault="00000000">
      <w:r>
        <w:t>Dear Uncle,</w:t>
      </w:r>
    </w:p>
    <w:p w14:paraId="5B4DB92E" w14:textId="77777777" w:rsidR="00643C2F" w:rsidRDefault="00000000">
      <w:r>
        <w:t>I hope this email finds you in great health and high spirits. It has been a while since we last caught up, and I have been thinking about you often. I always cherish the time we spend together and the warmth you have always extended towards me.</w:t>
      </w:r>
    </w:p>
    <w:p w14:paraId="4FC6108C" w14:textId="77777777" w:rsidR="00643C2F" w:rsidRDefault="00000000">
      <w:r>
        <w:t>I am writing to sincerely apologize for breaking your flower pot during my last visit. I feel terrible about the incident, and I assure you that it was not intentional. I understand how much you value your garden and the care you put into nurturing each plant. Please know that I am truly sorry, and I would be happy to replace the pot or make up for it in any way you see fit.</w:t>
      </w:r>
    </w:p>
    <w:p w14:paraId="7C75A7D8" w14:textId="77777777" w:rsidR="00643C2F" w:rsidRDefault="00000000">
      <w:r>
        <w:t>Wishing you all the best and hoping to see you soon. Please take care and give my regards to everyone at home. I look forward to visiting you again and spending quality time together.</w:t>
      </w:r>
    </w:p>
    <w:p w14:paraId="48B4F344" w14:textId="77777777" w:rsidR="00643C2F" w:rsidRDefault="00000000">
      <w:r>
        <w:t>Warm regards,</w:t>
      </w:r>
      <w:r>
        <w:br/>
        <w:t>Sohel</w:t>
      </w:r>
    </w:p>
    <w:sectPr w:rsidR="00643C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4939113">
    <w:abstractNumId w:val="8"/>
  </w:num>
  <w:num w:numId="2" w16cid:durableId="1519467786">
    <w:abstractNumId w:val="6"/>
  </w:num>
  <w:num w:numId="3" w16cid:durableId="1893729100">
    <w:abstractNumId w:val="5"/>
  </w:num>
  <w:num w:numId="4" w16cid:durableId="596475593">
    <w:abstractNumId w:val="4"/>
  </w:num>
  <w:num w:numId="5" w16cid:durableId="753286511">
    <w:abstractNumId w:val="7"/>
  </w:num>
  <w:num w:numId="6" w16cid:durableId="1341086146">
    <w:abstractNumId w:val="3"/>
  </w:num>
  <w:num w:numId="7" w16cid:durableId="668604696">
    <w:abstractNumId w:val="2"/>
  </w:num>
  <w:num w:numId="8" w16cid:durableId="2055764488">
    <w:abstractNumId w:val="1"/>
  </w:num>
  <w:num w:numId="9" w16cid:durableId="686951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399A"/>
    <w:rsid w:val="0015074B"/>
    <w:rsid w:val="0029639D"/>
    <w:rsid w:val="00326F90"/>
    <w:rsid w:val="00643C2F"/>
    <w:rsid w:val="00AA1D8D"/>
    <w:rsid w:val="00B47730"/>
    <w:rsid w:val="00C665A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E71F55"/>
  <w14:defaultImageDpi w14:val="300"/>
  <w15:docId w15:val="{6C40277D-67DC-4D7E-B7D1-CB54F5134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Malek Sohel</cp:lastModifiedBy>
  <cp:revision>2</cp:revision>
  <dcterms:created xsi:type="dcterms:W3CDTF">2013-12-23T23:15:00Z</dcterms:created>
  <dcterms:modified xsi:type="dcterms:W3CDTF">2024-09-22T13:37:00Z</dcterms:modified>
  <cp:category/>
</cp:coreProperties>
</file>