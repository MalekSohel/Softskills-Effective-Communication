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8101" w14:textId="786795B1" w:rsidR="00E96792" w:rsidRDefault="00E96792">
      <w:r>
        <w:t>Subject: Quotation about build a PC.</w:t>
      </w:r>
    </w:p>
    <w:p w14:paraId="51E1D3F9" w14:textId="77777777" w:rsidR="00E96792" w:rsidRDefault="00E96792"/>
    <w:p w14:paraId="5AA6044E" w14:textId="29425D66" w:rsidR="006378C8" w:rsidRDefault="00000000">
      <w:r>
        <w:t xml:space="preserve">Dear </w:t>
      </w:r>
      <w:r w:rsidR="00E96792">
        <w:t>Shahid</w:t>
      </w:r>
      <w:r>
        <w:t>,</w:t>
      </w:r>
    </w:p>
    <w:p w14:paraId="2E001002" w14:textId="77777777" w:rsidR="006378C8" w:rsidRDefault="00000000">
      <w:r>
        <w:t>I hope this email finds you well. I am planning to build a new workstation PC for my office and would like to request a quotation from you. I need a system that can handle high-performance tasks such as graphic designing, video editing, and software development. Please include options for high-end processors, ample storage, and a powerful GPU.</w:t>
      </w:r>
    </w:p>
    <w:p w14:paraId="5372F73D" w14:textId="77777777" w:rsidR="006378C8" w:rsidRDefault="00000000">
      <w:r>
        <w:t>If possible, I would also like to know the estimated time for assembly and delivery. I am looking for a reliable and durable setup, so any suggestions you may have will be highly appreciated. Thank you in advance, and I look forward to your response.</w:t>
      </w:r>
    </w:p>
    <w:p w14:paraId="7C83C92E" w14:textId="7CF43763" w:rsidR="006378C8" w:rsidRDefault="00000000">
      <w:r>
        <w:t>Warm regards,</w:t>
      </w:r>
      <w:r>
        <w:br/>
      </w:r>
      <w:r w:rsidR="000F6D47">
        <w:t>Sohel</w:t>
      </w:r>
    </w:p>
    <w:sectPr w:rsidR="00637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082127">
    <w:abstractNumId w:val="8"/>
  </w:num>
  <w:num w:numId="2" w16cid:durableId="980647266">
    <w:abstractNumId w:val="6"/>
  </w:num>
  <w:num w:numId="3" w16cid:durableId="620694088">
    <w:abstractNumId w:val="5"/>
  </w:num>
  <w:num w:numId="4" w16cid:durableId="1281650039">
    <w:abstractNumId w:val="4"/>
  </w:num>
  <w:num w:numId="5" w16cid:durableId="521866279">
    <w:abstractNumId w:val="7"/>
  </w:num>
  <w:num w:numId="6" w16cid:durableId="2056808848">
    <w:abstractNumId w:val="3"/>
  </w:num>
  <w:num w:numId="7" w16cid:durableId="699017783">
    <w:abstractNumId w:val="2"/>
  </w:num>
  <w:num w:numId="8" w16cid:durableId="105316525">
    <w:abstractNumId w:val="1"/>
  </w:num>
  <w:num w:numId="9" w16cid:durableId="183973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D47"/>
    <w:rsid w:val="0015074B"/>
    <w:rsid w:val="0029639D"/>
    <w:rsid w:val="00326F90"/>
    <w:rsid w:val="006378C8"/>
    <w:rsid w:val="00AA1D8D"/>
    <w:rsid w:val="00B47730"/>
    <w:rsid w:val="00CB0664"/>
    <w:rsid w:val="00E5325C"/>
    <w:rsid w:val="00E96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14423"/>
  <w14:defaultImageDpi w14:val="300"/>
  <w15:docId w15:val="{2B359F0A-F753-448A-85DD-BBAE5474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Malek Sohel</cp:lastModifiedBy>
  <cp:revision>3</cp:revision>
  <dcterms:created xsi:type="dcterms:W3CDTF">2013-12-23T23:15:00Z</dcterms:created>
  <dcterms:modified xsi:type="dcterms:W3CDTF">2024-09-22T13:39:00Z</dcterms:modified>
  <cp:category/>
</cp:coreProperties>
</file>