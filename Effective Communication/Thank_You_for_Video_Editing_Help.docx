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8C798" w14:textId="51F519C7" w:rsidR="004E3C54" w:rsidRDefault="004E3C54">
      <w:r>
        <w:t>Subject: Thank You for helping in video editing project.</w:t>
      </w:r>
    </w:p>
    <w:p w14:paraId="713954E1" w14:textId="77777777" w:rsidR="004E3C54" w:rsidRDefault="004E3C54"/>
    <w:p w14:paraId="2766ECA1" w14:textId="37CDE790" w:rsidR="002C695A" w:rsidRDefault="00000000">
      <w:r>
        <w:t xml:space="preserve">Dear </w:t>
      </w:r>
      <w:r w:rsidR="004E3C54">
        <w:t>Saquib</w:t>
      </w:r>
      <w:r>
        <w:t>,</w:t>
      </w:r>
    </w:p>
    <w:p w14:paraId="32909E34" w14:textId="77777777" w:rsidR="002C695A" w:rsidRDefault="00000000">
      <w:r>
        <w:t>I hope you are doing well. I just wanted to take a moment to express my sincere gratitude for all the help you've provided me with my video editing projects. Your support and guidance have been invaluable, and I truly appreciate the time and effort you've put into assisting me.</w:t>
      </w:r>
    </w:p>
    <w:p w14:paraId="7111EFD4" w14:textId="77777777" w:rsidR="002C695A" w:rsidRDefault="00000000">
      <w:r>
        <w:t>Working with you has been a fantastic experience, and I have learned so much throughout the process. I am grateful for your patience and willingness to share your expertise. I look forward to more collaborations in the future and hope to continue growing and learning together.</w:t>
      </w:r>
    </w:p>
    <w:p w14:paraId="582A8808" w14:textId="77777777" w:rsidR="002C695A" w:rsidRDefault="00000000">
      <w:r>
        <w:t>Thank you once again, and I wish you all the best in your endeavors.</w:t>
      </w:r>
    </w:p>
    <w:p w14:paraId="72B18A06" w14:textId="2721D045" w:rsidR="002C695A" w:rsidRDefault="00000000">
      <w:r>
        <w:t>Warm regards,</w:t>
      </w:r>
      <w:r>
        <w:br/>
      </w:r>
      <w:r w:rsidR="004E3C54">
        <w:t>Sohel</w:t>
      </w:r>
    </w:p>
    <w:sectPr w:rsidR="002C69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836651">
    <w:abstractNumId w:val="8"/>
  </w:num>
  <w:num w:numId="2" w16cid:durableId="1282567555">
    <w:abstractNumId w:val="6"/>
  </w:num>
  <w:num w:numId="3" w16cid:durableId="795026498">
    <w:abstractNumId w:val="5"/>
  </w:num>
  <w:num w:numId="4" w16cid:durableId="540480861">
    <w:abstractNumId w:val="4"/>
  </w:num>
  <w:num w:numId="5" w16cid:durableId="17893724">
    <w:abstractNumId w:val="7"/>
  </w:num>
  <w:num w:numId="6" w16cid:durableId="1409231746">
    <w:abstractNumId w:val="3"/>
  </w:num>
  <w:num w:numId="7" w16cid:durableId="1847406483">
    <w:abstractNumId w:val="2"/>
  </w:num>
  <w:num w:numId="8" w16cid:durableId="1376926793">
    <w:abstractNumId w:val="1"/>
  </w:num>
  <w:num w:numId="9" w16cid:durableId="17307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95A"/>
    <w:rsid w:val="00326F90"/>
    <w:rsid w:val="004E3C54"/>
    <w:rsid w:val="00AA1D8D"/>
    <w:rsid w:val="00B47730"/>
    <w:rsid w:val="00CB0664"/>
    <w:rsid w:val="00D174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574A9"/>
  <w14:defaultImageDpi w14:val="300"/>
  <w15:docId w15:val="{44505FCB-95D9-4958-8BA7-C4602D6B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Malek Sohel</cp:lastModifiedBy>
  <cp:revision>2</cp:revision>
  <dcterms:created xsi:type="dcterms:W3CDTF">2013-12-23T23:15:00Z</dcterms:created>
  <dcterms:modified xsi:type="dcterms:W3CDTF">2024-09-22T13:46:00Z</dcterms:modified>
  <cp:category/>
</cp:coreProperties>
</file>